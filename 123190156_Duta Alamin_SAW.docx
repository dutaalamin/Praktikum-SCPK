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3339" w14:textId="13A402FB" w:rsidR="00D958FC" w:rsidRPr="008B7C00" w:rsidRDefault="008B7C00" w:rsidP="008B7C00">
      <w:pPr>
        <w:spacing w:line="360" w:lineRule="auto"/>
        <w:ind w:firstLine="0"/>
        <w:rPr>
          <w:rFonts w:ascii="Segoe UI" w:hAnsi="Segoe UI" w:cs="Segoe UI"/>
          <w:b/>
          <w:bCs/>
          <w:sz w:val="24"/>
          <w:szCs w:val="24"/>
        </w:rPr>
      </w:pPr>
      <w:r w:rsidRPr="008B7C00">
        <w:rPr>
          <w:rFonts w:ascii="Segoe UI" w:hAnsi="Segoe UI" w:cs="Segoe UI"/>
          <w:b/>
          <w:bCs/>
          <w:sz w:val="24"/>
          <w:szCs w:val="24"/>
        </w:rPr>
        <w:t>DUTA ALAMIN</w:t>
      </w:r>
    </w:p>
    <w:p w14:paraId="16130A5D" w14:textId="1D22EA09" w:rsidR="008B7C00" w:rsidRDefault="008B7C00" w:rsidP="008B7C00">
      <w:pPr>
        <w:spacing w:line="360" w:lineRule="auto"/>
        <w:ind w:firstLine="0"/>
        <w:rPr>
          <w:rFonts w:ascii="Segoe UI" w:hAnsi="Segoe UI" w:cs="Segoe UI"/>
          <w:b/>
          <w:bCs/>
          <w:sz w:val="24"/>
          <w:szCs w:val="24"/>
        </w:rPr>
      </w:pPr>
      <w:r w:rsidRPr="008B7C00">
        <w:rPr>
          <w:rFonts w:ascii="Segoe UI" w:hAnsi="Segoe UI" w:cs="Segoe UI"/>
          <w:b/>
          <w:bCs/>
          <w:sz w:val="24"/>
          <w:szCs w:val="24"/>
        </w:rPr>
        <w:t>123190156</w:t>
      </w:r>
    </w:p>
    <w:p w14:paraId="5F7926B9" w14:textId="7C3193B5" w:rsidR="00424A00" w:rsidRPr="008B7C00" w:rsidRDefault="00424A00" w:rsidP="008B7C00">
      <w:pPr>
        <w:spacing w:line="360" w:lineRule="auto"/>
        <w:ind w:firstLine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PRAKTIKUM SISTEM CERDAS DAN PENDUKUNG KEPUTUSAN F</w:t>
      </w:r>
    </w:p>
    <w:p w14:paraId="75D3110A" w14:textId="77777777" w:rsidR="00D958FC" w:rsidRPr="008B7C00" w:rsidRDefault="00D958FC" w:rsidP="00424A00">
      <w:pPr>
        <w:spacing w:line="360" w:lineRule="auto"/>
        <w:ind w:firstLine="0"/>
        <w:rPr>
          <w:rFonts w:ascii="Segoe UI" w:hAnsi="Segoe UI" w:cs="Segoe UI"/>
          <w:b/>
          <w:bCs/>
          <w:sz w:val="24"/>
          <w:szCs w:val="24"/>
        </w:rPr>
      </w:pPr>
    </w:p>
    <w:p w14:paraId="3D41953C" w14:textId="77777777" w:rsidR="00D958FC" w:rsidRPr="008B7C00" w:rsidRDefault="00AA502B" w:rsidP="008B7C00">
      <w:pPr>
        <w:spacing w:line="360" w:lineRule="auto"/>
        <w:ind w:firstLine="0"/>
        <w:rPr>
          <w:rFonts w:ascii="Segoe UI" w:hAnsi="Segoe UI" w:cs="Segoe UI"/>
          <w:b/>
          <w:bCs/>
          <w:sz w:val="24"/>
          <w:szCs w:val="24"/>
        </w:rPr>
      </w:pPr>
      <w:r w:rsidRPr="008B7C00">
        <w:rPr>
          <w:rFonts w:ascii="Segoe UI" w:hAnsi="Segoe UI" w:cs="Segoe UI"/>
          <w:b/>
          <w:bCs/>
          <w:sz w:val="24"/>
          <w:szCs w:val="24"/>
        </w:rPr>
        <w:t xml:space="preserve">Sebuah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perusahaan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yang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bergerak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di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bidang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industri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kelapa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sawit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,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berencana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akan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melakukan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pembukaan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lahan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baru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sebagai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langkah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investasi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dan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perluasan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industri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.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Pemilihan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alternatif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terbaik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digunakan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untuk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keperluan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b/>
          <w:bCs/>
          <w:sz w:val="24"/>
          <w:szCs w:val="24"/>
        </w:rPr>
        <w:t>investasi</w:t>
      </w:r>
      <w:proofErr w:type="spellEnd"/>
      <w:r w:rsidRPr="008B7C00">
        <w:rPr>
          <w:rFonts w:ascii="Segoe UI" w:hAnsi="Segoe UI" w:cs="Segoe UI"/>
          <w:b/>
          <w:bCs/>
          <w:sz w:val="24"/>
          <w:szCs w:val="24"/>
        </w:rPr>
        <w:t>.</w:t>
      </w:r>
    </w:p>
    <w:p w14:paraId="1806E828" w14:textId="77777777" w:rsidR="00D958FC" w:rsidRPr="008B7C00" w:rsidRDefault="00D958FC" w:rsidP="008B7C00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44F81BE9" w14:textId="77777777" w:rsidR="00D958FC" w:rsidRPr="008B7C00" w:rsidRDefault="00AA502B" w:rsidP="008B7C00">
      <w:pPr>
        <w:tabs>
          <w:tab w:val="left" w:pos="200"/>
          <w:tab w:val="left" w:pos="845"/>
        </w:tabs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 w:rsidRPr="008B7C00">
        <w:rPr>
          <w:rFonts w:ascii="Segoe UI" w:hAnsi="Segoe UI" w:cs="Segoe UI"/>
          <w:sz w:val="24"/>
          <w:szCs w:val="24"/>
        </w:rPr>
        <w:t xml:space="preserve">C1 = Harga, </w:t>
      </w:r>
      <w:proofErr w:type="spellStart"/>
      <w:r w:rsidRPr="008B7C00">
        <w:rPr>
          <w:rFonts w:ascii="Segoe UI" w:hAnsi="Segoe UI" w:cs="Segoe UI"/>
          <w:sz w:val="24"/>
          <w:szCs w:val="24"/>
        </w:rPr>
        <w:t>yaitu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seberapa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besar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harga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lahan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tersebut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8B7C00">
        <w:rPr>
          <w:rFonts w:ascii="Segoe UI" w:hAnsi="Segoe UI" w:cs="Segoe UI"/>
          <w:sz w:val="24"/>
          <w:szCs w:val="24"/>
        </w:rPr>
        <w:t>juta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rupiah).</w:t>
      </w:r>
    </w:p>
    <w:p w14:paraId="7D53822C" w14:textId="77777777" w:rsidR="00D958FC" w:rsidRPr="008B7C00" w:rsidRDefault="00AA502B" w:rsidP="008B7C00">
      <w:pPr>
        <w:tabs>
          <w:tab w:val="left" w:pos="845"/>
        </w:tabs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 w:rsidRPr="008B7C00">
        <w:rPr>
          <w:rFonts w:ascii="Segoe UI" w:hAnsi="Segoe UI" w:cs="Segoe UI"/>
          <w:sz w:val="24"/>
          <w:szCs w:val="24"/>
        </w:rPr>
        <w:t xml:space="preserve">C2 = Jarak, </w:t>
      </w:r>
      <w:proofErr w:type="spellStart"/>
      <w:r w:rsidRPr="008B7C00">
        <w:rPr>
          <w:rFonts w:ascii="Segoe UI" w:hAnsi="Segoe UI" w:cs="Segoe UI"/>
          <w:sz w:val="24"/>
          <w:szCs w:val="24"/>
        </w:rPr>
        <w:t>yaitu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seberapa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dekat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atau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jauh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dengan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lokasi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pusat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perusahaan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(KM).</w:t>
      </w:r>
    </w:p>
    <w:p w14:paraId="07B5CB99" w14:textId="77777777" w:rsidR="00D958FC" w:rsidRPr="008B7C00" w:rsidRDefault="00AA502B" w:rsidP="008B7C00">
      <w:pPr>
        <w:tabs>
          <w:tab w:val="left" w:pos="845"/>
        </w:tabs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 w:rsidRPr="008B7C00">
        <w:rPr>
          <w:rFonts w:ascii="Segoe UI" w:hAnsi="Segoe UI" w:cs="Segoe UI"/>
          <w:sz w:val="24"/>
          <w:szCs w:val="24"/>
        </w:rPr>
        <w:t xml:space="preserve">C3 = Akses </w:t>
      </w:r>
      <w:proofErr w:type="spellStart"/>
      <w:r w:rsidRPr="008B7C00">
        <w:rPr>
          <w:rFonts w:ascii="Segoe UI" w:hAnsi="Segoe UI" w:cs="Segoe UI"/>
          <w:sz w:val="24"/>
          <w:szCs w:val="24"/>
        </w:rPr>
        <w:t>ke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lokasi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B7C00">
        <w:rPr>
          <w:rFonts w:ascii="Segoe UI" w:hAnsi="Segoe UI" w:cs="Segoe UI"/>
          <w:sz w:val="24"/>
          <w:szCs w:val="24"/>
        </w:rPr>
        <w:t>yaitu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ketersedian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ak</w:t>
      </w:r>
      <w:r w:rsidRPr="008B7C00">
        <w:rPr>
          <w:rFonts w:ascii="Segoe UI" w:hAnsi="Segoe UI" w:cs="Segoe UI"/>
          <w:sz w:val="24"/>
          <w:szCs w:val="24"/>
        </w:rPr>
        <w:t>ses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atau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jalan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menuju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lokasi</w:t>
      </w:r>
      <w:proofErr w:type="spellEnd"/>
      <w:r w:rsidRPr="008B7C00">
        <w:rPr>
          <w:rFonts w:ascii="Segoe UI" w:hAnsi="Segoe UI" w:cs="Segoe UI"/>
          <w:sz w:val="24"/>
          <w:szCs w:val="24"/>
        </w:rPr>
        <w:t>. (</w:t>
      </w:r>
      <w:proofErr w:type="spellStart"/>
      <w:proofErr w:type="gramStart"/>
      <w:r w:rsidRPr="008B7C00">
        <w:rPr>
          <w:rFonts w:ascii="Segoe UI" w:hAnsi="Segoe UI" w:cs="Segoe UI"/>
          <w:sz w:val="24"/>
          <w:szCs w:val="24"/>
        </w:rPr>
        <w:t>nilai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:</w:t>
      </w:r>
      <w:proofErr w:type="gramEnd"/>
      <w:r w:rsidRPr="008B7C00">
        <w:rPr>
          <w:rFonts w:ascii="Segoe UI" w:hAnsi="Segoe UI" w:cs="Segoe UI"/>
          <w:sz w:val="24"/>
          <w:szCs w:val="24"/>
        </w:rPr>
        <w:t xml:space="preserve"> 1 = </w:t>
      </w:r>
      <w:proofErr w:type="spellStart"/>
      <w:r w:rsidRPr="008B7C00">
        <w:rPr>
          <w:rFonts w:ascii="Segoe UI" w:hAnsi="Segoe UI" w:cs="Segoe UI"/>
          <w:sz w:val="24"/>
          <w:szCs w:val="24"/>
        </w:rPr>
        <w:t>kurang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mendukung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, 2 = </w:t>
      </w:r>
      <w:proofErr w:type="spellStart"/>
      <w:r w:rsidRPr="008B7C00">
        <w:rPr>
          <w:rFonts w:ascii="Segoe UI" w:hAnsi="Segoe UI" w:cs="Segoe UI"/>
          <w:sz w:val="24"/>
          <w:szCs w:val="24"/>
        </w:rPr>
        <w:t>cukup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mendukung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, 3 = </w:t>
      </w:r>
      <w:proofErr w:type="spellStart"/>
      <w:r w:rsidRPr="008B7C00">
        <w:rPr>
          <w:rFonts w:ascii="Segoe UI" w:hAnsi="Segoe UI" w:cs="Segoe UI"/>
          <w:sz w:val="24"/>
          <w:szCs w:val="24"/>
        </w:rPr>
        <w:t>sangat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mendukung</w:t>
      </w:r>
      <w:proofErr w:type="spellEnd"/>
      <w:r w:rsidRPr="008B7C00">
        <w:rPr>
          <w:rFonts w:ascii="Segoe UI" w:hAnsi="Segoe UI" w:cs="Segoe UI"/>
          <w:sz w:val="24"/>
          <w:szCs w:val="24"/>
        </w:rPr>
        <w:t>).</w:t>
      </w:r>
    </w:p>
    <w:p w14:paraId="64505890" w14:textId="77777777" w:rsidR="00D958FC" w:rsidRPr="008B7C00" w:rsidRDefault="00AA502B" w:rsidP="008B7C00">
      <w:pPr>
        <w:tabs>
          <w:tab w:val="left" w:pos="845"/>
        </w:tabs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 w:rsidRPr="008B7C00">
        <w:rPr>
          <w:rFonts w:ascii="Segoe UI" w:hAnsi="Segoe UI" w:cs="Segoe UI"/>
          <w:sz w:val="24"/>
          <w:szCs w:val="24"/>
        </w:rPr>
        <w:t xml:space="preserve">C4 = Luas Lahan, </w:t>
      </w:r>
      <w:proofErr w:type="spellStart"/>
      <w:r w:rsidRPr="008B7C00">
        <w:rPr>
          <w:rFonts w:ascii="Segoe UI" w:hAnsi="Segoe UI" w:cs="Segoe UI"/>
          <w:sz w:val="24"/>
          <w:szCs w:val="24"/>
        </w:rPr>
        <w:t>yaitu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seberapa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luas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lahan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tersebut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8B7C00">
        <w:rPr>
          <w:rFonts w:ascii="Segoe UI" w:hAnsi="Segoe UI" w:cs="Segoe UI"/>
          <w:sz w:val="24"/>
          <w:szCs w:val="24"/>
        </w:rPr>
        <w:t>hektar</w:t>
      </w:r>
      <w:proofErr w:type="spellEnd"/>
      <w:r w:rsidRPr="008B7C00">
        <w:rPr>
          <w:rFonts w:ascii="Segoe UI" w:hAnsi="Segoe UI" w:cs="Segoe UI"/>
          <w:sz w:val="24"/>
          <w:szCs w:val="24"/>
        </w:rPr>
        <w:t>).</w:t>
      </w:r>
    </w:p>
    <w:p w14:paraId="3AFE84E0" w14:textId="5315C43A" w:rsidR="00D958FC" w:rsidRDefault="00AA502B" w:rsidP="008B7C00">
      <w:pPr>
        <w:tabs>
          <w:tab w:val="left" w:pos="845"/>
        </w:tabs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 w:rsidRPr="008B7C00">
        <w:rPr>
          <w:rFonts w:ascii="Segoe UI" w:hAnsi="Segoe UI" w:cs="Segoe UI"/>
          <w:sz w:val="24"/>
          <w:szCs w:val="24"/>
        </w:rPr>
        <w:t xml:space="preserve">C5 = </w:t>
      </w:r>
      <w:proofErr w:type="spellStart"/>
      <w:r w:rsidRPr="008B7C00">
        <w:rPr>
          <w:rFonts w:ascii="Segoe UI" w:hAnsi="Segoe UI" w:cs="Segoe UI"/>
          <w:sz w:val="24"/>
          <w:szCs w:val="24"/>
        </w:rPr>
        <w:t>Produktivitas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lahan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8B7C00">
        <w:rPr>
          <w:rFonts w:ascii="Segoe UI" w:hAnsi="Segoe UI" w:cs="Segoe UI"/>
          <w:sz w:val="24"/>
          <w:szCs w:val="24"/>
        </w:rPr>
        <w:t>yaitu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seberapa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produktif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lahan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tersebut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sehingga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membantu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jalan</w:t>
      </w:r>
      <w:r w:rsidRPr="008B7C00">
        <w:rPr>
          <w:rFonts w:ascii="Segoe UI" w:hAnsi="Segoe UI" w:cs="Segoe UI"/>
          <w:sz w:val="24"/>
          <w:szCs w:val="24"/>
        </w:rPr>
        <w:t>nya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perusahaan</w:t>
      </w:r>
      <w:proofErr w:type="spellEnd"/>
      <w:r w:rsidRPr="008B7C00">
        <w:rPr>
          <w:rFonts w:ascii="Segoe UI" w:hAnsi="Segoe UI" w:cs="Segoe UI"/>
          <w:sz w:val="24"/>
          <w:szCs w:val="24"/>
        </w:rPr>
        <w:t>. (</w:t>
      </w:r>
      <w:proofErr w:type="spellStart"/>
      <w:proofErr w:type="gramStart"/>
      <w:r w:rsidRPr="008B7C00">
        <w:rPr>
          <w:rFonts w:ascii="Segoe UI" w:hAnsi="Segoe UI" w:cs="Segoe UI"/>
          <w:sz w:val="24"/>
          <w:szCs w:val="24"/>
        </w:rPr>
        <w:t>nilai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:</w:t>
      </w:r>
      <w:proofErr w:type="gramEnd"/>
      <w:r w:rsidRPr="008B7C00">
        <w:rPr>
          <w:rFonts w:ascii="Segoe UI" w:hAnsi="Segoe UI" w:cs="Segoe UI"/>
          <w:sz w:val="24"/>
          <w:szCs w:val="24"/>
        </w:rPr>
        <w:t xml:space="preserve"> 1 = </w:t>
      </w:r>
      <w:proofErr w:type="spellStart"/>
      <w:r w:rsidRPr="008B7C00">
        <w:rPr>
          <w:rFonts w:ascii="Segoe UI" w:hAnsi="Segoe UI" w:cs="Segoe UI"/>
          <w:sz w:val="24"/>
          <w:szCs w:val="24"/>
        </w:rPr>
        <w:t>kurang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produktif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, 2 = </w:t>
      </w:r>
      <w:proofErr w:type="spellStart"/>
      <w:r w:rsidRPr="008B7C00">
        <w:rPr>
          <w:rFonts w:ascii="Segoe UI" w:hAnsi="Segoe UI" w:cs="Segoe UI"/>
          <w:sz w:val="24"/>
          <w:szCs w:val="24"/>
        </w:rPr>
        <w:t>cukup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produktif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, 3 = </w:t>
      </w:r>
      <w:proofErr w:type="spellStart"/>
      <w:r w:rsidRPr="008B7C00">
        <w:rPr>
          <w:rFonts w:ascii="Segoe UI" w:hAnsi="Segoe UI" w:cs="Segoe UI"/>
          <w:sz w:val="24"/>
          <w:szCs w:val="24"/>
        </w:rPr>
        <w:t>sangat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B7C00">
        <w:rPr>
          <w:rFonts w:ascii="Segoe UI" w:hAnsi="Segoe UI" w:cs="Segoe UI"/>
          <w:sz w:val="24"/>
          <w:szCs w:val="24"/>
        </w:rPr>
        <w:t>produktif</w:t>
      </w:r>
      <w:proofErr w:type="spellEnd"/>
      <w:r w:rsidRPr="008B7C00">
        <w:rPr>
          <w:rFonts w:ascii="Segoe UI" w:hAnsi="Segoe UI" w:cs="Segoe UI"/>
          <w:sz w:val="24"/>
          <w:szCs w:val="24"/>
        </w:rPr>
        <w:t>).</w:t>
      </w:r>
    </w:p>
    <w:p w14:paraId="0515CDD3" w14:textId="3615535F" w:rsidR="008B7C00" w:rsidRDefault="008B7C00" w:rsidP="008B7C00">
      <w:pPr>
        <w:tabs>
          <w:tab w:val="left" w:pos="845"/>
        </w:tabs>
        <w:spacing w:line="360" w:lineRule="auto"/>
        <w:ind w:firstLine="0"/>
        <w:rPr>
          <w:rFonts w:ascii="Segoe UI" w:hAnsi="Segoe UI" w:cs="Segoe UI"/>
          <w:sz w:val="24"/>
          <w:szCs w:val="24"/>
        </w:rPr>
      </w:pPr>
    </w:p>
    <w:p w14:paraId="6B2C352E" w14:textId="77777777" w:rsidR="00424A00" w:rsidRPr="008B7C00" w:rsidRDefault="00424A00" w:rsidP="008B7C00">
      <w:pPr>
        <w:tabs>
          <w:tab w:val="left" w:pos="845"/>
        </w:tabs>
        <w:spacing w:line="360" w:lineRule="auto"/>
        <w:ind w:firstLine="0"/>
        <w:rPr>
          <w:rFonts w:ascii="Segoe UI" w:hAnsi="Segoe UI" w:cs="Segoe UI"/>
          <w:sz w:val="24"/>
          <w:szCs w:val="24"/>
        </w:rPr>
      </w:pPr>
    </w:p>
    <w:p w14:paraId="513C4909" w14:textId="21A7BF0A" w:rsidR="00D958FC" w:rsidRPr="008B7C00" w:rsidRDefault="00AA502B" w:rsidP="008B7C00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proofErr w:type="spellStart"/>
      <w:r w:rsidRPr="008B7C00">
        <w:rPr>
          <w:rFonts w:ascii="Segoe UI" w:hAnsi="Segoe UI" w:cs="Segoe UI"/>
          <w:sz w:val="24"/>
          <w:szCs w:val="24"/>
        </w:rPr>
        <w:t>Alter</w:t>
      </w:r>
      <w:r w:rsidRPr="008B7C00">
        <w:rPr>
          <w:rFonts w:ascii="Segoe UI" w:hAnsi="Segoe UI" w:cs="Segoe UI"/>
          <w:sz w:val="24"/>
          <w:szCs w:val="24"/>
        </w:rPr>
        <w:t>n</w:t>
      </w:r>
      <w:r w:rsidRPr="008B7C00">
        <w:rPr>
          <w:rFonts w:ascii="Segoe UI" w:hAnsi="Segoe UI" w:cs="Segoe UI"/>
          <w:sz w:val="24"/>
          <w:szCs w:val="24"/>
        </w:rPr>
        <w:t>atif</w:t>
      </w:r>
      <w:proofErr w:type="spellEnd"/>
      <w:r w:rsidRPr="008B7C00">
        <w:rPr>
          <w:rFonts w:ascii="Segoe UI" w:hAnsi="Segoe UI" w:cs="Segoe UI"/>
          <w:sz w:val="24"/>
          <w:szCs w:val="24"/>
        </w:rPr>
        <w:t xml:space="preserve"> </w:t>
      </w:r>
    </w:p>
    <w:p w14:paraId="10CAB8F0" w14:textId="2C96CEF9" w:rsidR="00D958FC" w:rsidRPr="008B7C00" w:rsidRDefault="00AA502B" w:rsidP="00424A00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 w:rsidRPr="008B7C00">
        <w:rPr>
          <w:rFonts w:ascii="Segoe UI" w:hAnsi="Segoe UI" w:cs="Segoe UI"/>
          <w:sz w:val="24"/>
          <w:szCs w:val="24"/>
        </w:rPr>
        <w:t>A1 = Lahan 1;</w:t>
      </w:r>
    </w:p>
    <w:p w14:paraId="4C257A6C" w14:textId="308F029F" w:rsidR="00D958FC" w:rsidRPr="008B7C00" w:rsidRDefault="00AA502B" w:rsidP="00424A00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 w:rsidRPr="008B7C00">
        <w:rPr>
          <w:rFonts w:ascii="Segoe UI" w:hAnsi="Segoe UI" w:cs="Segoe UI"/>
          <w:sz w:val="24"/>
          <w:szCs w:val="24"/>
        </w:rPr>
        <w:t>A2 = Lahan 2;</w:t>
      </w:r>
    </w:p>
    <w:p w14:paraId="54D653A8" w14:textId="79645145" w:rsidR="00D958FC" w:rsidRPr="008B7C00" w:rsidRDefault="00AA502B" w:rsidP="00424A00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 w:rsidRPr="008B7C00">
        <w:rPr>
          <w:rFonts w:ascii="Segoe UI" w:hAnsi="Segoe UI" w:cs="Segoe UI"/>
          <w:sz w:val="24"/>
          <w:szCs w:val="24"/>
        </w:rPr>
        <w:t>A3 = Lahan 3;</w:t>
      </w:r>
    </w:p>
    <w:p w14:paraId="3D542661" w14:textId="188EB729" w:rsidR="00D958FC" w:rsidRPr="008B7C00" w:rsidRDefault="00AA502B" w:rsidP="00424A00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  <w:r w:rsidRPr="008B7C00">
        <w:rPr>
          <w:rFonts w:ascii="Segoe UI" w:hAnsi="Segoe UI" w:cs="Segoe UI"/>
          <w:sz w:val="24"/>
          <w:szCs w:val="24"/>
        </w:rPr>
        <w:t>A4 = Lahan 4;</w:t>
      </w:r>
    </w:p>
    <w:p w14:paraId="6051229D" w14:textId="3085C895" w:rsidR="00D958FC" w:rsidRDefault="00D958FC" w:rsidP="008B7C00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176CC70F" w14:textId="431D5680" w:rsidR="008B7C00" w:rsidRDefault="008B7C00" w:rsidP="008B7C00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578C5459" w14:textId="3D8CD118" w:rsidR="008B7C00" w:rsidRDefault="008B7C00" w:rsidP="008B7C00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5E37735C" w14:textId="17FB658D" w:rsidR="00D958FC" w:rsidRPr="008B7C00" w:rsidRDefault="00D958FC" w:rsidP="00424A00">
      <w:pPr>
        <w:spacing w:line="360" w:lineRule="auto"/>
        <w:ind w:firstLine="0"/>
        <w:rPr>
          <w:rFonts w:ascii="Segoe UI" w:hAnsi="Segoe UI" w:cs="Segoe UI"/>
          <w:sz w:val="24"/>
          <w:szCs w:val="24"/>
        </w:rPr>
      </w:pPr>
    </w:p>
    <w:p w14:paraId="2EBAC9C4" w14:textId="386BA076" w:rsidR="00D958FC" w:rsidRPr="008B7C00" w:rsidRDefault="00424A00" w:rsidP="008B7C00">
      <w:pPr>
        <w:spacing w:line="360" w:lineRule="auto"/>
        <w:ind w:firstLine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lastRenderedPageBreak/>
        <w:drawing>
          <wp:inline distT="0" distB="0" distL="0" distR="0" wp14:anchorId="13F79035" wp14:editId="63CA6916">
            <wp:extent cx="5426710" cy="356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61" cy="35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C00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4EDB41B7" w14:textId="2869AC3C" w:rsidR="00D958FC" w:rsidRDefault="00D958FC" w:rsidP="008B7C00">
      <w:pPr>
        <w:spacing w:line="360" w:lineRule="auto"/>
        <w:rPr>
          <w:rFonts w:ascii="Segoe UI" w:hAnsi="Segoe UI" w:cs="Segoe UI"/>
        </w:rPr>
      </w:pPr>
    </w:p>
    <w:p w14:paraId="790143AC" w14:textId="77777777" w:rsidR="00424A00" w:rsidRDefault="00424A00" w:rsidP="008B7C00">
      <w:pPr>
        <w:spacing w:line="360" w:lineRule="auto"/>
        <w:rPr>
          <w:rFonts w:ascii="Segoe UI" w:hAnsi="Segoe UI" w:cs="Segoe UI"/>
        </w:rPr>
      </w:pPr>
    </w:p>
    <w:p w14:paraId="687D3424" w14:textId="77777777" w:rsidR="008B7C00" w:rsidRPr="008B7C00" w:rsidRDefault="008B7C00" w:rsidP="008B7C00">
      <w:pPr>
        <w:spacing w:line="360" w:lineRule="auto"/>
        <w:rPr>
          <w:rFonts w:ascii="Segoe UI" w:hAnsi="Segoe UI" w:cs="Segoe UI"/>
        </w:rPr>
      </w:pPr>
    </w:p>
    <w:p w14:paraId="719A63BF" w14:textId="1D0A8A83" w:rsidR="00D958FC" w:rsidRPr="008B7C00" w:rsidRDefault="00424A00" w:rsidP="008B7C00">
      <w:pPr>
        <w:spacing w:line="360" w:lineRule="auto"/>
        <w:ind w:firstLine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8708E12" wp14:editId="3C6E1D15">
            <wp:extent cx="5426710" cy="373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37" cy="37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C28B" w14:textId="77777777" w:rsidR="00D958FC" w:rsidRPr="008B7C00" w:rsidRDefault="00D958FC" w:rsidP="008B7C00">
      <w:pPr>
        <w:spacing w:line="360" w:lineRule="auto"/>
        <w:ind w:firstLine="0"/>
        <w:rPr>
          <w:rFonts w:ascii="Segoe UI" w:hAnsi="Segoe UI" w:cs="Segoe UI"/>
        </w:rPr>
      </w:pPr>
    </w:p>
    <w:p w14:paraId="5ECD4B57" w14:textId="56BF9BC3" w:rsidR="00D958FC" w:rsidRPr="008B7C00" w:rsidRDefault="00424A00" w:rsidP="008B7C00">
      <w:pPr>
        <w:spacing w:line="360" w:lineRule="auto"/>
        <w:ind w:firstLine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FC76248" wp14:editId="6E561537">
            <wp:extent cx="546735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781" cy="36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37A7" w14:textId="77777777" w:rsidR="00D958FC" w:rsidRPr="008B7C00" w:rsidRDefault="00D958FC" w:rsidP="008B7C00">
      <w:pPr>
        <w:spacing w:line="360" w:lineRule="auto"/>
        <w:ind w:firstLine="0"/>
        <w:rPr>
          <w:rFonts w:ascii="Segoe UI" w:hAnsi="Segoe UI" w:cs="Segoe UI"/>
        </w:rPr>
      </w:pPr>
    </w:p>
    <w:p w14:paraId="42F3BC7D" w14:textId="3FCE37D5" w:rsidR="00D958FC" w:rsidRPr="008B7C00" w:rsidRDefault="00D958FC" w:rsidP="008B7C00">
      <w:pPr>
        <w:tabs>
          <w:tab w:val="left" w:pos="425"/>
        </w:tabs>
        <w:spacing w:line="360" w:lineRule="auto"/>
        <w:rPr>
          <w:rFonts w:ascii="Segoe UI" w:hAnsi="Segoe UI" w:cs="Segoe UI"/>
          <w:sz w:val="24"/>
          <w:szCs w:val="24"/>
        </w:rPr>
      </w:pPr>
    </w:p>
    <w:sectPr w:rsidR="00D958FC" w:rsidRPr="008B7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67F3ED"/>
    <w:multiLevelType w:val="singleLevel"/>
    <w:tmpl w:val="C067F3ED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FFDF2873"/>
    <w:multiLevelType w:val="singleLevel"/>
    <w:tmpl w:val="FFDF287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EA4F5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4A00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B7C0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A502B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958FC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E57522"/>
    <w:rsid w:val="0C493145"/>
    <w:rsid w:val="2872162A"/>
    <w:rsid w:val="502713BD"/>
    <w:rsid w:val="61064FFB"/>
    <w:rsid w:val="70024616"/>
    <w:rsid w:val="74EA4F5F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3E107"/>
  <w15:docId w15:val="{54989BD8-ADD5-4244-9D6B-BF669BBB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able of figures" w:qFormat="1"/>
    <w:lsdException w:name="envelope address" w:qFormat="1"/>
    <w:lsdException w:name="footnote reference" w:qFormat="1"/>
    <w:lsdException w:name="annotation reference" w:qFormat="1"/>
    <w:lsdException w:name="endnote text" w:qFormat="1"/>
    <w:lsdException w:name="table of authorities" w:qFormat="1"/>
    <w:lsdException w:name="Title" w:qFormat="1"/>
    <w:lsdException w:name="Closing" w:qFormat="1"/>
    <w:lsdException w:name="Default Paragraph Font" w:semiHidden="1"/>
    <w:lsdException w:name="Body Text Indent" w:qFormat="1"/>
    <w:lsdException w:name="Subtitle" w:qFormat="1"/>
    <w:lsdException w:name="Body Text First Indent 2" w:qFormat="1"/>
    <w:lsdException w:name="Body Tex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Keyboar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432"/>
      <w:jc w:val="both"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  <w:pPr>
      <w:jc w:val="left"/>
    </w:p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  <w:jc w:val="left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432"/>
      <w:jc w:val="both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Duta</cp:lastModifiedBy>
  <cp:revision>3</cp:revision>
  <dcterms:created xsi:type="dcterms:W3CDTF">2021-06-23T17:36:00Z</dcterms:created>
  <dcterms:modified xsi:type="dcterms:W3CDTF">2021-06-23T17:36:00Z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